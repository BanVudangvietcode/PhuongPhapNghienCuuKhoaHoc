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F62D4" w14:textId="2D3B4477" w:rsidR="00BB6AC6" w:rsidRPr="00FE7896" w:rsidRDefault="00000000">
      <w:pPr>
        <w:pStyle w:val="Title"/>
      </w:pPr>
      <w:r w:rsidRPr="00FE7896">
        <w:t>Những điều đã học được từ c</w:t>
      </w:r>
      <w:r w:rsidR="00FE7896">
        <w:t>uốn sách Machine Learning Mastery</w:t>
      </w:r>
    </w:p>
    <w:p w14:paraId="6B3F1BC8" w14:textId="0F21E239" w:rsidR="00BB6AC6" w:rsidRDefault="00000000">
      <w:pPr>
        <w:pStyle w:val="Heading1"/>
        <w:rPr>
          <w:b w:val="0"/>
          <w:bCs w:val="0"/>
          <w:sz w:val="36"/>
          <w:szCs w:val="36"/>
        </w:rPr>
      </w:pPr>
      <w:r w:rsidRPr="0064723E">
        <w:rPr>
          <w:b w:val="0"/>
          <w:bCs w:val="0"/>
          <w:sz w:val="36"/>
          <w:szCs w:val="36"/>
        </w:rPr>
        <w:t>C</w:t>
      </w:r>
      <w:r w:rsidR="00FE7896" w:rsidRPr="0064723E">
        <w:rPr>
          <w:b w:val="0"/>
          <w:bCs w:val="0"/>
          <w:sz w:val="36"/>
          <w:szCs w:val="36"/>
        </w:rPr>
        <w:t xml:space="preserve">hapter </w:t>
      </w:r>
      <w:r w:rsidRPr="0064723E">
        <w:rPr>
          <w:b w:val="0"/>
          <w:bCs w:val="0"/>
          <w:sz w:val="36"/>
          <w:szCs w:val="36"/>
        </w:rPr>
        <w:t>4</w:t>
      </w:r>
    </w:p>
    <w:p w14:paraId="14052295" w14:textId="70CA3983" w:rsidR="0064723E" w:rsidRPr="0064723E" w:rsidRDefault="0064723E" w:rsidP="0064723E">
      <w:r>
        <w:t>Em học được cách</w:t>
      </w:r>
      <w:r w:rsidR="002E12D2">
        <w:t xml:space="preserve"> đưa dữ liệu vào mô hình học máy.</w:t>
      </w:r>
    </w:p>
    <w:p w14:paraId="1BB48E48" w14:textId="49430FA7" w:rsidR="0064723E" w:rsidRPr="0064723E" w:rsidRDefault="0064723E" w:rsidP="0064723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723E">
        <w:rPr>
          <w:sz w:val="24"/>
          <w:szCs w:val="24"/>
        </w:rPr>
        <w:t>Load file csv bằng thư viện tiêu chuẩn của Python</w:t>
      </w:r>
    </w:p>
    <w:p w14:paraId="4E80A38C" w14:textId="54C947C6" w:rsidR="0064723E" w:rsidRPr="0064723E" w:rsidRDefault="0064723E" w:rsidP="0064723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723E">
        <w:rPr>
          <w:sz w:val="24"/>
          <w:szCs w:val="24"/>
        </w:rPr>
        <w:t>Load file csv bằng thư viện NumPy</w:t>
      </w:r>
    </w:p>
    <w:p w14:paraId="2FC35276" w14:textId="032943BE" w:rsidR="0064723E" w:rsidRPr="0064723E" w:rsidRDefault="0064723E" w:rsidP="0064723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723E">
        <w:rPr>
          <w:sz w:val="24"/>
          <w:szCs w:val="24"/>
        </w:rPr>
        <w:t>Load file csv bằng thư viện Pandas</w:t>
      </w:r>
    </w:p>
    <w:p w14:paraId="471E6265" w14:textId="28D37057" w:rsidR="00BB6AC6" w:rsidRDefault="00000000">
      <w:pPr>
        <w:pStyle w:val="Heading1"/>
        <w:rPr>
          <w:b w:val="0"/>
          <w:bCs w:val="0"/>
          <w:sz w:val="36"/>
          <w:szCs w:val="36"/>
        </w:rPr>
      </w:pPr>
      <w:r w:rsidRPr="0064723E">
        <w:rPr>
          <w:b w:val="0"/>
          <w:bCs w:val="0"/>
          <w:sz w:val="36"/>
          <w:szCs w:val="36"/>
        </w:rPr>
        <w:t>C</w:t>
      </w:r>
      <w:r w:rsidR="00FE7896" w:rsidRPr="0064723E">
        <w:rPr>
          <w:b w:val="0"/>
          <w:bCs w:val="0"/>
          <w:sz w:val="36"/>
          <w:szCs w:val="36"/>
        </w:rPr>
        <w:t xml:space="preserve">hapter </w:t>
      </w:r>
      <w:r w:rsidRPr="0064723E">
        <w:rPr>
          <w:b w:val="0"/>
          <w:bCs w:val="0"/>
          <w:sz w:val="36"/>
          <w:szCs w:val="36"/>
        </w:rPr>
        <w:t>8</w:t>
      </w:r>
    </w:p>
    <w:p w14:paraId="01ABBEC2" w14:textId="7C01581A" w:rsidR="006F774B" w:rsidRPr="006F774B" w:rsidRDefault="006F774B" w:rsidP="006F774B">
      <w:pPr>
        <w:rPr>
          <w:sz w:val="24"/>
          <w:szCs w:val="24"/>
        </w:rPr>
      </w:pPr>
      <w:r>
        <w:rPr>
          <w:sz w:val="24"/>
          <w:szCs w:val="24"/>
        </w:rPr>
        <w:t>Em học được định nghĩa của chọn lọc đặc trưng cho mô hình máy học.</w:t>
      </w:r>
    </w:p>
    <w:p w14:paraId="05C6F2F8" w14:textId="31D20044" w:rsidR="002E12D2" w:rsidRPr="002E12D2" w:rsidRDefault="002E12D2" w:rsidP="002E12D2">
      <w:pPr>
        <w:rPr>
          <w:sz w:val="24"/>
          <w:szCs w:val="24"/>
        </w:rPr>
      </w:pPr>
      <w:r>
        <w:rPr>
          <w:sz w:val="24"/>
          <w:szCs w:val="24"/>
        </w:rPr>
        <w:t>Em học được b</w:t>
      </w:r>
      <w:r w:rsidRPr="002E12D2">
        <w:rPr>
          <w:sz w:val="24"/>
          <w:szCs w:val="24"/>
        </w:rPr>
        <w:t>a lợi ích của việc chọn lọc đặc trưng trước khi xây dựng mô hình là:</w:t>
      </w:r>
    </w:p>
    <w:p w14:paraId="5A146769" w14:textId="0D915530" w:rsidR="002E12D2" w:rsidRPr="002E12D2" w:rsidRDefault="002E12D2" w:rsidP="002E12D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E12D2">
        <w:rPr>
          <w:sz w:val="24"/>
          <w:szCs w:val="24"/>
        </w:rPr>
        <w:t>Giảm hiện tượng quá khớp (Overfitting): Dữ liệu dư thừa ít hơn đồng nghĩa với việc mô hình ít có khả năng đưa ra quyết định dựa trên nhiễu (noise).</w:t>
      </w:r>
    </w:p>
    <w:p w14:paraId="5BD002B5" w14:textId="77777777" w:rsidR="002E12D2" w:rsidRPr="002E12D2" w:rsidRDefault="002E12D2" w:rsidP="002E12D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E12D2">
        <w:rPr>
          <w:sz w:val="24"/>
          <w:szCs w:val="24"/>
        </w:rPr>
        <w:t>Cải thiện độ chính xác: Dữ liệu gây hiểu lầm ít hơn sẽ giúp mô hình chính xác hơn.</w:t>
      </w:r>
    </w:p>
    <w:p w14:paraId="72406C9A" w14:textId="4F77674C" w:rsidR="002E12D2" w:rsidRDefault="002E12D2" w:rsidP="002E12D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E12D2">
        <w:rPr>
          <w:sz w:val="24"/>
          <w:szCs w:val="24"/>
        </w:rPr>
        <w:t>Giảm thời gian huấn luyện: Dữ liệu ít hơn giúp thuật toán huấn luyện nhanh hơn.</w:t>
      </w:r>
    </w:p>
    <w:p w14:paraId="6FEA9F46" w14:textId="490C2190" w:rsidR="002E12D2" w:rsidRDefault="002E12D2" w:rsidP="002E12D2">
      <w:pPr>
        <w:rPr>
          <w:sz w:val="24"/>
          <w:szCs w:val="24"/>
        </w:rPr>
      </w:pPr>
      <w:r>
        <w:rPr>
          <w:sz w:val="24"/>
          <w:szCs w:val="24"/>
        </w:rPr>
        <w:t>Em học được các kỹ thuật chọn đặc trưng tự động.</w:t>
      </w:r>
    </w:p>
    <w:p w14:paraId="34AA8E4F" w14:textId="73F75F2F" w:rsidR="002E12D2" w:rsidRPr="002E12D2" w:rsidRDefault="002E12D2" w:rsidP="002E12D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E12D2">
        <w:rPr>
          <w:sz w:val="24"/>
          <w:szCs w:val="24"/>
        </w:rPr>
        <w:t>Chọn đặc trưng đơn biến (Univariate Selection)</w:t>
      </w:r>
    </w:p>
    <w:p w14:paraId="5352354E" w14:textId="217A82C4" w:rsidR="002E12D2" w:rsidRPr="002E12D2" w:rsidRDefault="002E12D2" w:rsidP="002E12D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E12D2">
        <w:rPr>
          <w:sz w:val="24"/>
          <w:szCs w:val="24"/>
        </w:rPr>
        <w:t>Loại bỏ đặc trưng đệ quy (Recursive Feature Elimination - RFE)</w:t>
      </w:r>
    </w:p>
    <w:p w14:paraId="40684089" w14:textId="33857231" w:rsidR="002E12D2" w:rsidRPr="002E12D2" w:rsidRDefault="002E12D2" w:rsidP="002E12D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E12D2">
        <w:rPr>
          <w:sz w:val="24"/>
          <w:szCs w:val="24"/>
        </w:rPr>
        <w:t>Phân tích thành phần chính (Principal Component Analysis - PCA)</w:t>
      </w:r>
    </w:p>
    <w:p w14:paraId="576CDF0F" w14:textId="7A809FF5" w:rsidR="002E12D2" w:rsidRPr="002E12D2" w:rsidRDefault="002E12D2" w:rsidP="002E12D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E12D2">
        <w:rPr>
          <w:sz w:val="24"/>
          <w:szCs w:val="24"/>
        </w:rPr>
        <w:t>Tầm quan trọng của đặc trưng (Feature Importance)</w:t>
      </w:r>
    </w:p>
    <w:p w14:paraId="733EF2A4" w14:textId="50EF7038" w:rsidR="006F774B" w:rsidRDefault="00000000" w:rsidP="006F774B">
      <w:pPr>
        <w:pStyle w:val="Heading1"/>
        <w:rPr>
          <w:b w:val="0"/>
          <w:bCs w:val="0"/>
          <w:sz w:val="36"/>
          <w:szCs w:val="36"/>
        </w:rPr>
      </w:pPr>
      <w:r w:rsidRPr="0064723E">
        <w:rPr>
          <w:b w:val="0"/>
          <w:bCs w:val="0"/>
          <w:sz w:val="36"/>
          <w:szCs w:val="36"/>
        </w:rPr>
        <w:t>C</w:t>
      </w:r>
      <w:r w:rsidR="00FE7896" w:rsidRPr="0064723E">
        <w:rPr>
          <w:b w:val="0"/>
          <w:bCs w:val="0"/>
          <w:sz w:val="36"/>
          <w:szCs w:val="36"/>
        </w:rPr>
        <w:t xml:space="preserve">hapter </w:t>
      </w:r>
      <w:r w:rsidRPr="0064723E">
        <w:rPr>
          <w:b w:val="0"/>
          <w:bCs w:val="0"/>
          <w:sz w:val="36"/>
          <w:szCs w:val="36"/>
        </w:rPr>
        <w:t>12</w:t>
      </w:r>
    </w:p>
    <w:p w14:paraId="7A2FD86F" w14:textId="2FCA3361" w:rsidR="006F774B" w:rsidRDefault="006F774B" w:rsidP="006F774B">
      <w:pPr>
        <w:rPr>
          <w:sz w:val="24"/>
          <w:szCs w:val="24"/>
        </w:rPr>
      </w:pPr>
      <w:r>
        <w:rPr>
          <w:sz w:val="24"/>
          <w:szCs w:val="24"/>
        </w:rPr>
        <w:t>Em học được định nghĩa của spot-check.</w:t>
      </w:r>
    </w:p>
    <w:p w14:paraId="5C801112" w14:textId="5474533E" w:rsidR="006F774B" w:rsidRDefault="006F774B" w:rsidP="006F774B">
      <w:pPr>
        <w:rPr>
          <w:sz w:val="24"/>
          <w:szCs w:val="24"/>
        </w:rPr>
      </w:pPr>
      <w:r>
        <w:rPr>
          <w:sz w:val="24"/>
          <w:szCs w:val="24"/>
        </w:rPr>
        <w:t xml:space="preserve">Em học được 6 giải thuật máy học mà em có thể  </w:t>
      </w:r>
      <w:r w:rsidR="00891308">
        <w:rPr>
          <w:sz w:val="24"/>
          <w:szCs w:val="24"/>
        </w:rPr>
        <w:t>thử nghiệm nhanh các thuật toán phân loại.</w:t>
      </w:r>
    </w:p>
    <w:p w14:paraId="38236633" w14:textId="77777777" w:rsidR="00891308" w:rsidRDefault="00891308" w:rsidP="006F774B">
      <w:pPr>
        <w:rPr>
          <w:sz w:val="24"/>
          <w:szCs w:val="24"/>
        </w:rPr>
      </w:pPr>
    </w:p>
    <w:p w14:paraId="58EEE265" w14:textId="2B0E8545" w:rsidR="00891308" w:rsidRPr="00891308" w:rsidRDefault="00891308" w:rsidP="0089130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91308">
        <w:rPr>
          <w:sz w:val="24"/>
          <w:szCs w:val="24"/>
        </w:rPr>
        <w:lastRenderedPageBreak/>
        <w:t>Logistic Regression</w:t>
      </w:r>
    </w:p>
    <w:p w14:paraId="2547F379" w14:textId="0AA80F42" w:rsidR="00891308" w:rsidRPr="00891308" w:rsidRDefault="00891308" w:rsidP="0089130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91308">
        <w:rPr>
          <w:sz w:val="24"/>
          <w:szCs w:val="24"/>
        </w:rPr>
        <w:t>Liner Discriminat Analysis</w:t>
      </w:r>
    </w:p>
    <w:p w14:paraId="71D49281" w14:textId="2C151A45" w:rsidR="00891308" w:rsidRPr="00891308" w:rsidRDefault="00891308" w:rsidP="0089130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91308">
        <w:rPr>
          <w:sz w:val="24"/>
          <w:szCs w:val="24"/>
        </w:rPr>
        <w:t>k-Nearest Neighbors</w:t>
      </w:r>
    </w:p>
    <w:p w14:paraId="7893E611" w14:textId="2F050E65" w:rsidR="00891308" w:rsidRPr="00891308" w:rsidRDefault="00891308" w:rsidP="0089130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91308">
        <w:rPr>
          <w:sz w:val="24"/>
          <w:szCs w:val="24"/>
        </w:rPr>
        <w:t>Naïve Bayes</w:t>
      </w:r>
    </w:p>
    <w:p w14:paraId="32415141" w14:textId="56C470B1" w:rsidR="00891308" w:rsidRPr="00891308" w:rsidRDefault="00891308" w:rsidP="0089130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91308">
        <w:rPr>
          <w:sz w:val="24"/>
          <w:szCs w:val="24"/>
        </w:rPr>
        <w:t>Classification and Regression Trees</w:t>
      </w:r>
    </w:p>
    <w:p w14:paraId="065A7197" w14:textId="38A7CA24" w:rsidR="00891308" w:rsidRDefault="00891308" w:rsidP="0089130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91308">
        <w:rPr>
          <w:sz w:val="24"/>
          <w:szCs w:val="24"/>
        </w:rPr>
        <w:t>Support Vector Machine</w:t>
      </w:r>
    </w:p>
    <w:p w14:paraId="46AB6541" w14:textId="1518CBA7" w:rsidR="00891308" w:rsidRPr="00891308" w:rsidRDefault="00891308" w:rsidP="00891308">
      <w:pPr>
        <w:rPr>
          <w:sz w:val="24"/>
          <w:szCs w:val="24"/>
        </w:rPr>
      </w:pPr>
      <w:r>
        <w:rPr>
          <w:sz w:val="24"/>
          <w:szCs w:val="24"/>
        </w:rPr>
        <w:t>Em học được c</w:t>
      </w:r>
      <w:r w:rsidRPr="00891308">
        <w:rPr>
          <w:sz w:val="24"/>
          <w:szCs w:val="24"/>
        </w:rPr>
        <w:t>ách thử nghiệm nhanh các thuật toán học máy trên một bài toán hồi quy</w:t>
      </w:r>
    </w:p>
    <w:p w14:paraId="2F6A2A19" w14:textId="761EC289" w:rsidR="00891308" w:rsidRPr="00891308" w:rsidRDefault="00891308" w:rsidP="00891308">
      <w:pPr>
        <w:rPr>
          <w:sz w:val="24"/>
          <w:szCs w:val="24"/>
        </w:rPr>
      </w:pPr>
      <w:r>
        <w:rPr>
          <w:sz w:val="24"/>
          <w:szCs w:val="24"/>
        </w:rPr>
        <w:t>Em học được c</w:t>
      </w:r>
      <w:r w:rsidRPr="00891308">
        <w:rPr>
          <w:sz w:val="24"/>
          <w:szCs w:val="24"/>
        </w:rPr>
        <w:t>ách thử nghiệm nhanh bốn thuật toán hồi quy tuyến tính</w:t>
      </w:r>
    </w:p>
    <w:p w14:paraId="49C1BEA9" w14:textId="3C97A2FE" w:rsidR="00891308" w:rsidRPr="00891308" w:rsidRDefault="00891308" w:rsidP="00891308">
      <w:pPr>
        <w:rPr>
          <w:sz w:val="24"/>
          <w:szCs w:val="24"/>
        </w:rPr>
      </w:pPr>
      <w:r>
        <w:rPr>
          <w:sz w:val="24"/>
          <w:szCs w:val="24"/>
        </w:rPr>
        <w:t>Em học được c</w:t>
      </w:r>
      <w:r w:rsidRPr="00891308">
        <w:rPr>
          <w:sz w:val="24"/>
          <w:szCs w:val="24"/>
        </w:rPr>
        <w:t>ách thử nghiệm nhanh ba thuật toán hồi quy phi tuyến</w:t>
      </w:r>
    </w:p>
    <w:p w14:paraId="16190864" w14:textId="00F7F75E" w:rsidR="00BB6AC6" w:rsidRPr="0064723E" w:rsidRDefault="00000000">
      <w:pPr>
        <w:pStyle w:val="Heading1"/>
        <w:rPr>
          <w:b w:val="0"/>
          <w:bCs w:val="0"/>
          <w:sz w:val="36"/>
          <w:szCs w:val="36"/>
        </w:rPr>
      </w:pPr>
      <w:r w:rsidRPr="0064723E">
        <w:rPr>
          <w:b w:val="0"/>
          <w:bCs w:val="0"/>
          <w:sz w:val="36"/>
          <w:szCs w:val="36"/>
        </w:rPr>
        <w:t>C</w:t>
      </w:r>
      <w:r w:rsidR="00FE7896" w:rsidRPr="0064723E">
        <w:rPr>
          <w:b w:val="0"/>
          <w:bCs w:val="0"/>
          <w:sz w:val="36"/>
          <w:szCs w:val="36"/>
        </w:rPr>
        <w:t xml:space="preserve">hapter </w:t>
      </w:r>
      <w:r w:rsidRPr="0064723E">
        <w:rPr>
          <w:b w:val="0"/>
          <w:bCs w:val="0"/>
          <w:sz w:val="36"/>
          <w:szCs w:val="36"/>
        </w:rPr>
        <w:t>16</w:t>
      </w:r>
    </w:p>
    <w:p w14:paraId="596392AC" w14:textId="21256678" w:rsidR="00BB6AC6" w:rsidRDefault="007A6FC3">
      <w:r>
        <w:t xml:space="preserve">Em học </w:t>
      </w:r>
      <w:r w:rsidRPr="007A6FC3">
        <w:t>cách tinh chỉnh tham số (parameter tuning) cho các thuật toán học máy</w:t>
      </w:r>
      <w:r>
        <w:t>.</w:t>
      </w:r>
    </w:p>
    <w:p w14:paraId="41EB156A" w14:textId="7F27E0D2" w:rsidR="007A6FC3" w:rsidRDefault="007A6FC3">
      <w:r>
        <w:t>Em học được t</w:t>
      </w:r>
      <w:r w:rsidRPr="007A6FC3">
        <w:t>ầm quan trọng của việc tinh chỉnh tham số để cải thiện hiệu suất thuật toán</w:t>
      </w:r>
      <w:r>
        <w:t>.</w:t>
      </w:r>
    </w:p>
    <w:p w14:paraId="78DD8181" w14:textId="7BBC22CE" w:rsidR="007A6FC3" w:rsidRDefault="007A6FC3">
      <w:r>
        <w:t>Em học được c</w:t>
      </w:r>
      <w:r w:rsidRPr="007A6FC3">
        <w:t>ách sử dụng chiến lược tinh chỉnh tham số bằng Grid Search</w:t>
      </w:r>
      <w:r>
        <w:t>.</w:t>
      </w:r>
    </w:p>
    <w:p w14:paraId="64652359" w14:textId="7CA755E8" w:rsidR="007A6FC3" w:rsidRDefault="007A6FC3">
      <w:r>
        <w:t>Em học được c</w:t>
      </w:r>
      <w:r w:rsidRPr="007A6FC3">
        <w:t>ách sử dụng chiến lược tinh chỉnh tham số bằng Random Search</w:t>
      </w:r>
      <w:r>
        <w:t>.</w:t>
      </w:r>
    </w:p>
    <w:sectPr w:rsidR="007A6F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45745B"/>
    <w:multiLevelType w:val="hybridMultilevel"/>
    <w:tmpl w:val="2452D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74C68"/>
    <w:multiLevelType w:val="hybridMultilevel"/>
    <w:tmpl w:val="12A81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466CD"/>
    <w:multiLevelType w:val="hybridMultilevel"/>
    <w:tmpl w:val="040E1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A277C"/>
    <w:multiLevelType w:val="hybridMultilevel"/>
    <w:tmpl w:val="0F906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F130B"/>
    <w:multiLevelType w:val="hybridMultilevel"/>
    <w:tmpl w:val="8222D9A0"/>
    <w:lvl w:ilvl="0" w:tplc="70807D4E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2424956">
    <w:abstractNumId w:val="8"/>
  </w:num>
  <w:num w:numId="2" w16cid:durableId="2117166497">
    <w:abstractNumId w:val="6"/>
  </w:num>
  <w:num w:numId="3" w16cid:durableId="682824000">
    <w:abstractNumId w:val="5"/>
  </w:num>
  <w:num w:numId="4" w16cid:durableId="1091971483">
    <w:abstractNumId w:val="4"/>
  </w:num>
  <w:num w:numId="5" w16cid:durableId="475072774">
    <w:abstractNumId w:val="7"/>
  </w:num>
  <w:num w:numId="6" w16cid:durableId="1597592207">
    <w:abstractNumId w:val="3"/>
  </w:num>
  <w:num w:numId="7" w16cid:durableId="2039039418">
    <w:abstractNumId w:val="2"/>
  </w:num>
  <w:num w:numId="8" w16cid:durableId="1441144907">
    <w:abstractNumId w:val="1"/>
  </w:num>
  <w:num w:numId="9" w16cid:durableId="1200389244">
    <w:abstractNumId w:val="0"/>
  </w:num>
  <w:num w:numId="10" w16cid:durableId="1281962025">
    <w:abstractNumId w:val="9"/>
  </w:num>
  <w:num w:numId="11" w16cid:durableId="2071733438">
    <w:abstractNumId w:val="13"/>
  </w:num>
  <w:num w:numId="12" w16cid:durableId="2122262009">
    <w:abstractNumId w:val="11"/>
  </w:num>
  <w:num w:numId="13" w16cid:durableId="239799139">
    <w:abstractNumId w:val="12"/>
  </w:num>
  <w:num w:numId="14" w16cid:durableId="6697240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2D2"/>
    <w:rsid w:val="00326F90"/>
    <w:rsid w:val="0064723E"/>
    <w:rsid w:val="006F774B"/>
    <w:rsid w:val="007A6FC3"/>
    <w:rsid w:val="00891308"/>
    <w:rsid w:val="00AA1D8D"/>
    <w:rsid w:val="00B47730"/>
    <w:rsid w:val="00BB6AC6"/>
    <w:rsid w:val="00C065CF"/>
    <w:rsid w:val="00CB0664"/>
    <w:rsid w:val="00FC693F"/>
    <w:rsid w:val="00FE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53CCD"/>
  <w14:defaultImageDpi w14:val="300"/>
  <w15:docId w15:val="{3D1C7108-0948-43B3-BD92-88228BB9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Phạm Tấn Khương</cp:lastModifiedBy>
  <cp:revision>3</cp:revision>
  <dcterms:created xsi:type="dcterms:W3CDTF">2013-12-23T23:15:00Z</dcterms:created>
  <dcterms:modified xsi:type="dcterms:W3CDTF">2025-05-06T08:29:00Z</dcterms:modified>
  <cp:category/>
</cp:coreProperties>
</file>